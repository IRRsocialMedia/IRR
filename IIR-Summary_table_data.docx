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SummaryTable1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Black man&amp;Chinese woman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Black woman&amp;Chinese man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White man&amp;Chinese woman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White woman&amp;Chinese man</w:t>
                  </w:r>
                </w:p>
              </w:tc>
            </w:tr>
            <w:tr>
              <w:tc>
                <w:tcPr>
                  <w:tcW w:w="312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185779)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146164)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145512)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24228)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Sentiments towards interracial intimate relationships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No Hate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62486 (33.6%)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68609 (46.9%)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69758 (47.9%)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13686 (56.5%)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Hate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123293 (66.4%)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77555 (53.1%)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75754 (52.1%)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10542 (43.5%)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Interracial Intimacy Triangle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Chinese Patriarchal Racism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63050 (33.9%)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53263 (36.4%)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47518 (32.7%)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9128 (37.7%)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Marital Exchange Theory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43921 (23.6%)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27175 (18.6%)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35043 (24.1%)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4958 (20.5%)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Immigration Theory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23779 (12.8%)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15646 (10.7%)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18093 (12.4%)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2772 (11.4%)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Chinese Patriarchal Racism/Marital Exchange Theory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41924 (22.6%)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40328 (27.6%)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35293 (24.3%)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5970 (24.6%)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Chinese Patriarchal Racism/Immigration Theory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11086 (6.0%)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4116 (2.8%)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4271 (2.9%)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363 (1.5%)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Marital Exchange Theory/Chinese Patriarchal Racism/Immigration Theory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2019 (1.1%)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5636 (3.9%)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5294 (3.6%)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1037 (4.3%)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